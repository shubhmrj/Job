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Assessment Questions</w:t>
      </w:r>
    </w:p>
    <w:p>
      <w:r>
        <w:t>@title Sandwich Combinations Assessment</w:t>
      </w:r>
    </w:p>
    <w:p>
      <w:r>
        <w:t>@description Counting possible sandwich combinations given bread and filling choices.</w:t>
      </w:r>
    </w:p>
    <w:p>
      <w:r>
        <w:t>@question A cafeteria offers 3 varieties of bread (white, wheat, rye) and 4 types of fillings (turkey, ham, cheese, tuna). Assuming a sandwich consists of exactly 1 bread and 1 filling, how many distinct sandwiches can be made?</w:t>
      </w:r>
    </w:p>
    <w:p>
      <w:r>
        <w:t>@instruction Choose the correct answer.</w:t>
      </w:r>
    </w:p>
    <w:p>
      <w:r>
        <w:t>@difficulty easy</w:t>
      </w:r>
    </w:p>
    <w:p>
      <w:r>
        <w:t>@Order 1</w:t>
      </w:r>
    </w:p>
    <w:p>
      <w:r>
        <w:t>@option Seven</w:t>
      </w:r>
    </w:p>
    <w:p>
      <w:r>
        <w:t>@option Nine</w:t>
      </w:r>
    </w:p>
    <w:p>
      <w:r>
        <w:t>@@option Twelve</w:t>
      </w:r>
    </w:p>
    <w:p>
      <w:r>
        <w:t>@option Fifteen</w:t>
      </w:r>
    </w:p>
    <w:p>
      <w:r>
        <w:t>@option Eighteen</w:t>
      </w:r>
    </w:p>
    <w:p>
      <w:r>
        <w:t>@explanation The sandwich choice can be modelled using the Fundamental Principle of Counting. There are 3 choices for bread and 4 for filling, so total combinations = $3</w:t>
        <w:tab/>
        <w:t>imes4=12$.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@title Sphere Package Dimensions</w:t>
      </w:r>
    </w:p>
    <w:p>
      <w:r>
        <w:t>@description Determining the dimensions of a rectangular package containing tightly packed spheres.</w:t>
      </w:r>
    </w:p>
    <w:p>
      <w:r>
        <w:t>@question The top view of a rectangular package containing 8 tightly packed identical balls is shown below. Each ball has a radius of $1.5\,</w:t>
        <w:tab/>
        <w:t>ext{cm}$. Which of the following are closest to the dimensions, in centimetres, of the rectangular package?</w:t>
      </w:r>
    </w:p>
    <w:p>
      <w:r>
        <w:t>![Top view of 8 tightly packed balls arranged in 2 rows of 4](question2_top_view.png)</w:t>
      </w:r>
    </w:p>
    <w:p>
      <w:r>
        <w:t>@instruction Select the option that best approximates the package dimensions (height × width × length).</w:t>
      </w:r>
    </w:p>
    <w:p>
      <w:r>
        <w:t>@difficulty moderate</w:t>
      </w:r>
    </w:p>
    <w:p>
      <w:r>
        <w:t>@Order 2</w:t>
      </w:r>
    </w:p>
    <w:p>
      <w:r>
        <w:t xml:space="preserve">@option $3 </w:t>
        <w:tab/>
        <w:t xml:space="preserve">imes 6 </w:t>
        <w:tab/>
        <w:t>imes 9$</w:t>
      </w:r>
    </w:p>
    <w:p>
      <w:r>
        <w:t xml:space="preserve">@option $4.5 </w:t>
        <w:tab/>
        <w:t xml:space="preserve">imes 6 </w:t>
        <w:tab/>
        <w:t>imes 12$</w:t>
      </w:r>
    </w:p>
    <w:p>
      <w:r>
        <w:t xml:space="preserve">@@option $3 </w:t>
        <w:tab/>
        <w:t xml:space="preserve">imes 6 </w:t>
        <w:tab/>
        <w:t>imes 12$</w:t>
      </w:r>
    </w:p>
    <w:p>
      <w:r>
        <w:t xml:space="preserve">@option $6 </w:t>
        <w:tab/>
        <w:t xml:space="preserve">imes 9 </w:t>
        <w:tab/>
        <w:t>imes 12$</w:t>
      </w:r>
    </w:p>
    <w:p>
      <w:r>
        <w:t xml:space="preserve">@option $6 </w:t>
        <w:tab/>
        <w:t xml:space="preserve">imes 12 </w:t>
        <w:tab/>
        <w:t>imes 15$</w:t>
      </w:r>
    </w:p>
    <w:p>
      <w:r>
        <w:t>@explanation Each ball has diameter $2r=3\,</w:t>
        <w:tab/>
        <w:t>ext{cm}$. In a $2</w:t>
        <w:tab/>
        <w:t>imes4$ arrangement, length = $4</w:t>
        <w:tab/>
        <w:t>imes3=12$, width = $2</w:t>
        <w:tab/>
        <w:t>imes3=6$, and height (single layer) = $3$. Thus the closest dimensions are $3\,</w:t>
        <w:tab/>
        <w:t xml:space="preserve">ext{cm} </w:t>
        <w:tab/>
        <w:t>imes 6\,</w:t>
        <w:tab/>
        <w:t xml:space="preserve">ext{cm} </w:t>
        <w:tab/>
        <w:t>imes 12\,</w:t>
        <w:tab/>
        <w:t>ext{cm}$.</w:t>
      </w:r>
    </w:p>
    <w:p>
      <w:r>
        <w:t>@subject Quantitative Math</w:t>
      </w:r>
    </w:p>
    <w:p>
      <w:r>
        <w:t>@unit Geometry and Measurement</w:t>
      </w:r>
    </w:p>
    <w:p>
      <w:r>
        <w:t>@topic Area &amp; Volume</w:t>
      </w:r>
    </w:p>
    <w:p>
      <w:r>
        <w:t>@plusmarks 1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